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B6232" w14:textId="77777777" w:rsidR="00AB4A30" w:rsidRPr="007473BD" w:rsidRDefault="00000000">
      <w:pPr>
        <w:pStyle w:val="Ttulo"/>
        <w:rPr>
          <w:lang w:val="pt-BR"/>
        </w:rPr>
      </w:pPr>
      <w:r w:rsidRPr="007473BD">
        <w:rPr>
          <w:lang w:val="pt-BR"/>
        </w:rPr>
        <w:t xml:space="preserve">Plano de Design - </w:t>
      </w:r>
      <w:proofErr w:type="spellStart"/>
      <w:r w:rsidRPr="007473BD">
        <w:rPr>
          <w:lang w:val="pt-BR"/>
        </w:rPr>
        <w:t>LevelUp</w:t>
      </w:r>
      <w:proofErr w:type="spellEnd"/>
      <w:r w:rsidRPr="007473BD">
        <w:rPr>
          <w:lang w:val="pt-BR"/>
        </w:rPr>
        <w:t xml:space="preserve"> Reviews</w:t>
      </w:r>
    </w:p>
    <w:p w14:paraId="2BD31898" w14:textId="77777777" w:rsidR="00AB4A30" w:rsidRPr="007473BD" w:rsidRDefault="00000000">
      <w:pPr>
        <w:pStyle w:val="Ttulo1"/>
        <w:rPr>
          <w:lang w:val="pt-BR"/>
        </w:rPr>
      </w:pPr>
      <w:r w:rsidRPr="007473BD">
        <w:rPr>
          <w:lang w:val="pt-BR"/>
        </w:rPr>
        <w:t>1. Introdução</w:t>
      </w:r>
    </w:p>
    <w:p w14:paraId="5C633F95" w14:textId="77777777" w:rsidR="00AB4A30" w:rsidRPr="007473BD" w:rsidRDefault="00000000">
      <w:pPr>
        <w:rPr>
          <w:lang w:val="pt-BR"/>
        </w:rPr>
      </w:pPr>
      <w:r w:rsidRPr="007473BD">
        <w:rPr>
          <w:lang w:val="pt-BR"/>
        </w:rPr>
        <w:t xml:space="preserve">Bem-vindo(a) à </w:t>
      </w:r>
      <w:proofErr w:type="spellStart"/>
      <w:r w:rsidRPr="007473BD">
        <w:rPr>
          <w:lang w:val="pt-BR"/>
        </w:rPr>
        <w:t>LevelUp</w:t>
      </w:r>
      <w:proofErr w:type="spellEnd"/>
      <w:r w:rsidRPr="007473BD">
        <w:rPr>
          <w:lang w:val="pt-BR"/>
        </w:rPr>
        <w:t xml:space="preserve"> Reviews! Somos um site que oferece análises de jogos com um toque poético, proporcionando uma perspectiva diferente sobre os jogos, sempre mantendo o humor. Nosso objetivo é apresentar uma visão geral e multifacetada dos jogos, enriquecendo a experiência de jogadores novos e veteranos.</w:t>
      </w:r>
    </w:p>
    <w:p w14:paraId="668B1217" w14:textId="77777777" w:rsidR="00AB4A30" w:rsidRPr="007473BD" w:rsidRDefault="00000000">
      <w:pPr>
        <w:pStyle w:val="Ttulo1"/>
        <w:rPr>
          <w:lang w:val="pt-BR"/>
        </w:rPr>
      </w:pPr>
      <w:r w:rsidRPr="007473BD">
        <w:rPr>
          <w:lang w:val="pt-BR"/>
        </w:rPr>
        <w:t>2. Origem e Contexto</w:t>
      </w:r>
    </w:p>
    <w:p w14:paraId="0041E9D4" w14:textId="77777777" w:rsidR="00AB4A30" w:rsidRPr="007473BD" w:rsidRDefault="00000000">
      <w:pPr>
        <w:rPr>
          <w:lang w:val="pt-BR"/>
        </w:rPr>
      </w:pPr>
      <w:r w:rsidRPr="007473BD">
        <w:rPr>
          <w:lang w:val="pt-BR"/>
        </w:rPr>
        <w:t xml:space="preserve">A </w:t>
      </w:r>
      <w:proofErr w:type="spellStart"/>
      <w:r w:rsidRPr="007473BD">
        <w:rPr>
          <w:lang w:val="pt-BR"/>
        </w:rPr>
        <w:t>LevelUp</w:t>
      </w:r>
      <w:proofErr w:type="spellEnd"/>
      <w:r w:rsidRPr="007473BD">
        <w:rPr>
          <w:lang w:val="pt-BR"/>
        </w:rPr>
        <w:t xml:space="preserve"> Reviews nasceu de uma conversa criativa durante uma aula de desenvolvimento web na faculdade. Inspirados pela atmosfera de colaboração, decidimos criar um site sobre jogos que combinasse críticas poéticas com humor leve, similar à criatividade que surge em conversas de bar. A ideia é que cada membro do grupo pudesse expressar suas próprias perspectivas e estilos únicos, oferecendo aos leitores uma visão rica e diversificada.</w:t>
      </w:r>
    </w:p>
    <w:p w14:paraId="7BB42BF3" w14:textId="77777777" w:rsidR="00AB4A30" w:rsidRPr="007473BD" w:rsidRDefault="00000000">
      <w:pPr>
        <w:pStyle w:val="Ttulo1"/>
        <w:rPr>
          <w:lang w:val="pt-BR"/>
        </w:rPr>
      </w:pPr>
      <w:r w:rsidRPr="007473BD">
        <w:rPr>
          <w:lang w:val="pt-BR"/>
        </w:rPr>
        <w:t>3. Pesquisa e Análise</w:t>
      </w:r>
    </w:p>
    <w:p w14:paraId="4A07037D" w14:textId="77777777" w:rsidR="00AB4A30" w:rsidRPr="007473BD" w:rsidRDefault="00000000">
      <w:pPr>
        <w:rPr>
          <w:lang w:val="pt-BR"/>
        </w:rPr>
      </w:pPr>
      <w:r w:rsidRPr="007473BD">
        <w:rPr>
          <w:lang w:val="pt-BR"/>
        </w:rPr>
        <w:t xml:space="preserve">No mercado competitivo de sites de reviews de jogos, a </w:t>
      </w:r>
      <w:proofErr w:type="spellStart"/>
      <w:r w:rsidRPr="007473BD">
        <w:rPr>
          <w:lang w:val="pt-BR"/>
        </w:rPr>
        <w:t>LevelUp</w:t>
      </w:r>
      <w:proofErr w:type="spellEnd"/>
      <w:r w:rsidRPr="007473BD">
        <w:rPr>
          <w:lang w:val="pt-BR"/>
        </w:rPr>
        <w:t xml:space="preserve"> Reviews se destaca por seu estilo único. Enquanto outros sites focam em análises técnicas ou objetivas, nosso diferencial está no toque poético e nas perspectivas variadas dos nossos autores, acompanhadas de humor. Nosso público-alvo é composto por jogadores que procuram uma abordagem mais criativa e envolvente em suas leituras.</w:t>
      </w:r>
    </w:p>
    <w:p w14:paraId="0A1D9E2B" w14:textId="77777777" w:rsidR="00AB4A30" w:rsidRPr="007473BD" w:rsidRDefault="00000000">
      <w:pPr>
        <w:pStyle w:val="Ttulo1"/>
        <w:rPr>
          <w:lang w:val="pt-BR"/>
        </w:rPr>
      </w:pPr>
      <w:r w:rsidRPr="007473BD">
        <w:rPr>
          <w:lang w:val="pt-BR"/>
        </w:rPr>
        <w:t>4. Conceito e Estratégia de Design</w:t>
      </w:r>
    </w:p>
    <w:p w14:paraId="2D497D3D" w14:textId="77777777" w:rsidR="00AB4A30" w:rsidRPr="007473BD" w:rsidRDefault="00000000">
      <w:pPr>
        <w:rPr>
          <w:lang w:val="pt-BR"/>
        </w:rPr>
      </w:pPr>
      <w:r w:rsidRPr="007473BD">
        <w:rPr>
          <w:lang w:val="pt-BR"/>
        </w:rPr>
        <w:t xml:space="preserve">Nossa estratégia de design visa combinar elementos visuais e textuais que reflitam a personalidade vibrante e única da </w:t>
      </w:r>
      <w:proofErr w:type="spellStart"/>
      <w:r w:rsidRPr="007473BD">
        <w:rPr>
          <w:lang w:val="pt-BR"/>
        </w:rPr>
        <w:t>LevelUp</w:t>
      </w:r>
      <w:proofErr w:type="spellEnd"/>
      <w:r w:rsidRPr="007473BD">
        <w:rPr>
          <w:lang w:val="pt-BR"/>
        </w:rPr>
        <w:t xml:space="preserve"> Reviews. O conceito central é criar um ambiente que pareça acolhedor e divertido, quase como uma conversa entre amigos em um bar. A escolha de cores, tipografia, e layout deve comunicar essa atmosfera relaxada, porém informativa.</w:t>
      </w:r>
    </w:p>
    <w:p w14:paraId="775647AD" w14:textId="77777777" w:rsidR="00AB4A30" w:rsidRPr="007473BD" w:rsidRDefault="00000000">
      <w:pPr>
        <w:pStyle w:val="Ttulo1"/>
        <w:rPr>
          <w:lang w:val="pt-BR"/>
        </w:rPr>
      </w:pPr>
      <w:r w:rsidRPr="007473BD">
        <w:rPr>
          <w:lang w:val="pt-BR"/>
        </w:rPr>
        <w:t>5. Elementos de Design</w:t>
      </w:r>
    </w:p>
    <w:p w14:paraId="4408B2BB" w14:textId="77777777" w:rsidR="00AB4A30" w:rsidRPr="007473BD" w:rsidRDefault="00000000">
      <w:pPr>
        <w:rPr>
          <w:lang w:val="pt-BR"/>
        </w:rPr>
      </w:pPr>
      <w:r w:rsidRPr="007473BD">
        <w:rPr>
          <w:lang w:val="pt-BR"/>
        </w:rPr>
        <w:t xml:space="preserve">Os elementos de design do site incluem uma paleta de cores vibrantes que remete à energia e ao dinamismo dos jogos. A tipografia deve ser moderna e legível, enquanto o uso de imagens e ícones deve reforçar o tema descontraído e divertido. O layout será intuitivo, facilitando a navegação entre as diversas seções, como reviews, sugestões de jogos, memes, e a </w:t>
      </w:r>
      <w:proofErr w:type="spellStart"/>
      <w:r w:rsidRPr="007473BD">
        <w:rPr>
          <w:lang w:val="pt-BR"/>
        </w:rPr>
        <w:t>tier</w:t>
      </w:r>
      <w:proofErr w:type="spellEnd"/>
      <w:r w:rsidRPr="007473BD">
        <w:rPr>
          <w:lang w:val="pt-BR"/>
        </w:rPr>
        <w:t xml:space="preserve"> </w:t>
      </w:r>
      <w:proofErr w:type="spellStart"/>
      <w:r w:rsidRPr="007473BD">
        <w:rPr>
          <w:lang w:val="pt-BR"/>
        </w:rPr>
        <w:t>list</w:t>
      </w:r>
      <w:proofErr w:type="spellEnd"/>
      <w:r w:rsidRPr="007473BD">
        <w:rPr>
          <w:lang w:val="pt-BR"/>
        </w:rPr>
        <w:t>.</w:t>
      </w:r>
    </w:p>
    <w:p w14:paraId="1CBD8594" w14:textId="77777777" w:rsidR="00AB4A30" w:rsidRPr="007473BD" w:rsidRDefault="00000000">
      <w:pPr>
        <w:pStyle w:val="Ttulo1"/>
        <w:rPr>
          <w:lang w:val="pt-BR"/>
        </w:rPr>
      </w:pPr>
      <w:r w:rsidRPr="007473BD">
        <w:rPr>
          <w:lang w:val="pt-BR"/>
        </w:rPr>
        <w:lastRenderedPageBreak/>
        <w:t>6. Conteúdo e Funcionalidades</w:t>
      </w:r>
    </w:p>
    <w:p w14:paraId="2DBA49D8" w14:textId="77777777" w:rsidR="00AB4A30" w:rsidRPr="007473BD" w:rsidRDefault="00000000">
      <w:pPr>
        <w:rPr>
          <w:lang w:val="pt-BR"/>
        </w:rPr>
      </w:pPr>
      <w:r w:rsidRPr="007473BD">
        <w:rPr>
          <w:lang w:val="pt-BR"/>
        </w:rPr>
        <w:t xml:space="preserve">O conteúdo do site é organizado em diferentes seções para atender às diversas necessidades dos leitores: análises de jogos, sugestões personalizadas, uma coletânea de memes, e uma </w:t>
      </w:r>
      <w:proofErr w:type="spellStart"/>
      <w:r w:rsidRPr="007473BD">
        <w:rPr>
          <w:lang w:val="pt-BR"/>
        </w:rPr>
        <w:t>tier</w:t>
      </w:r>
      <w:proofErr w:type="spellEnd"/>
      <w:r w:rsidRPr="007473BD">
        <w:rPr>
          <w:lang w:val="pt-BR"/>
        </w:rPr>
        <w:t xml:space="preserve"> </w:t>
      </w:r>
      <w:proofErr w:type="spellStart"/>
      <w:r w:rsidRPr="007473BD">
        <w:rPr>
          <w:lang w:val="pt-BR"/>
        </w:rPr>
        <w:t>list</w:t>
      </w:r>
      <w:proofErr w:type="spellEnd"/>
      <w:r w:rsidRPr="007473BD">
        <w:rPr>
          <w:lang w:val="pt-BR"/>
        </w:rPr>
        <w:t xml:space="preserve"> dos melhores jogos. A estratégia é manter o site constantemente atualizado com novos conteúdos para manter os visitantes engajados.</w:t>
      </w:r>
    </w:p>
    <w:p w14:paraId="5EAFBD75" w14:textId="77777777" w:rsidR="00AB4A30" w:rsidRPr="007473BD" w:rsidRDefault="00000000">
      <w:pPr>
        <w:pStyle w:val="Ttulo1"/>
        <w:rPr>
          <w:lang w:val="pt-BR"/>
        </w:rPr>
      </w:pPr>
      <w:r w:rsidRPr="007473BD">
        <w:rPr>
          <w:lang w:val="pt-BR"/>
        </w:rPr>
        <w:t>7. Cronograma e Orçamento</w:t>
      </w:r>
    </w:p>
    <w:p w14:paraId="1704111D" w14:textId="77777777" w:rsidR="00AB4A30" w:rsidRPr="007473BD" w:rsidRDefault="00000000">
      <w:pPr>
        <w:rPr>
          <w:lang w:val="pt-BR"/>
        </w:rPr>
      </w:pPr>
      <w:r w:rsidRPr="007473BD">
        <w:rPr>
          <w:lang w:val="pt-BR"/>
        </w:rPr>
        <w:t>O desenvolvimento do site será realizado em etapas, começando pela fase de planejamento e design, seguida pela implementação e testes. Um orçamento preliminar foi estimado para cobrir os custos de hospedagem, desenvolvimento, e marketing inicial.</w:t>
      </w:r>
    </w:p>
    <w:p w14:paraId="121156B0" w14:textId="77777777" w:rsidR="00AB4A30" w:rsidRPr="007473BD" w:rsidRDefault="00000000">
      <w:pPr>
        <w:pStyle w:val="Ttulo1"/>
        <w:rPr>
          <w:lang w:val="pt-BR"/>
        </w:rPr>
      </w:pPr>
      <w:r w:rsidRPr="007473BD">
        <w:rPr>
          <w:lang w:val="pt-BR"/>
        </w:rPr>
        <w:t>8. Conclusão</w:t>
      </w:r>
    </w:p>
    <w:p w14:paraId="3E37468D" w14:textId="77777777" w:rsidR="00AB4A30" w:rsidRPr="007473BD" w:rsidRDefault="00000000">
      <w:pPr>
        <w:rPr>
          <w:lang w:val="pt-BR"/>
        </w:rPr>
      </w:pPr>
      <w:r w:rsidRPr="007473BD">
        <w:rPr>
          <w:lang w:val="pt-BR"/>
        </w:rPr>
        <w:t xml:space="preserve">Com a </w:t>
      </w:r>
      <w:proofErr w:type="spellStart"/>
      <w:r w:rsidRPr="007473BD">
        <w:rPr>
          <w:lang w:val="pt-BR"/>
        </w:rPr>
        <w:t>LevelUp</w:t>
      </w:r>
      <w:proofErr w:type="spellEnd"/>
      <w:r w:rsidRPr="007473BD">
        <w:rPr>
          <w:lang w:val="pt-BR"/>
        </w:rPr>
        <w:t xml:space="preserve"> Reviews, esperamos oferecer aos jogadores uma nova maneira de ver e entender os jogos que eles amam. Nosso objetivo é continuar evoluindo o site, adicionando novos recursos e conteúdo para melhor atender à nossa comunidade. A visão de futuro para a </w:t>
      </w:r>
      <w:proofErr w:type="spellStart"/>
      <w:r w:rsidRPr="007473BD">
        <w:rPr>
          <w:lang w:val="pt-BR"/>
        </w:rPr>
        <w:t>LevelUp</w:t>
      </w:r>
      <w:proofErr w:type="spellEnd"/>
      <w:r w:rsidRPr="007473BD">
        <w:rPr>
          <w:lang w:val="pt-BR"/>
        </w:rPr>
        <w:t xml:space="preserve"> é se tornar um ponto de referência para análises criativas e engajantes no mundo dos jogos.</w:t>
      </w:r>
    </w:p>
    <w:p w14:paraId="403D0411" w14:textId="08E0FE7C" w:rsidR="007473BD" w:rsidRDefault="007473BD" w:rsidP="007473BD">
      <w:pPr>
        <w:pStyle w:val="Ttulo1"/>
        <w:rPr>
          <w:lang w:val="pt-BR"/>
        </w:rPr>
      </w:pPr>
      <w:r>
        <w:rPr>
          <w:lang w:val="pt-BR"/>
        </w:rPr>
        <w:t>9</w:t>
      </w:r>
      <w:r w:rsidRPr="007473BD">
        <w:rPr>
          <w:lang w:val="pt-BR"/>
        </w:rPr>
        <w:t xml:space="preserve">. </w:t>
      </w:r>
      <w:r>
        <w:rPr>
          <w:lang w:val="pt-BR"/>
        </w:rPr>
        <w:t>Preview do Projeto</w:t>
      </w:r>
    </w:p>
    <w:p w14:paraId="31C88BEE" w14:textId="05A17DF9" w:rsidR="007473BD" w:rsidRPr="007473BD" w:rsidRDefault="007473BD" w:rsidP="007473BD">
      <w:pPr>
        <w:rPr>
          <w:lang w:val="pt-BR"/>
        </w:rPr>
      </w:pPr>
      <w:r w:rsidRPr="007473BD">
        <w:rPr>
          <w:lang w:val="pt-BR"/>
        </w:rPr>
        <w:t>https://www.figma.com/design/f0lwa0wFZMDs5Edjh4vlBK/Davi-Miguel's-team-library?node-id=0-1&amp;t=wH9NHKBhS2ccKGPF-1</w:t>
      </w:r>
    </w:p>
    <w:p w14:paraId="195ADFD0" w14:textId="77777777" w:rsidR="007473BD" w:rsidRPr="007473BD" w:rsidRDefault="007473BD">
      <w:pPr>
        <w:rPr>
          <w:u w:val="single"/>
          <w:lang w:val="pt-BR"/>
        </w:rPr>
      </w:pPr>
    </w:p>
    <w:p w14:paraId="5D42693C" w14:textId="4934790A" w:rsidR="007473BD" w:rsidRPr="007473BD" w:rsidRDefault="007473BD">
      <w:pPr>
        <w:rPr>
          <w:lang w:val="pt-BR"/>
        </w:rPr>
      </w:pPr>
    </w:p>
    <w:sectPr w:rsidR="007473BD" w:rsidRPr="007473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298334441">
    <w:abstractNumId w:val="8"/>
  </w:num>
  <w:num w:numId="2" w16cid:durableId="746653953">
    <w:abstractNumId w:val="6"/>
  </w:num>
  <w:num w:numId="3" w16cid:durableId="31422414">
    <w:abstractNumId w:val="5"/>
  </w:num>
  <w:num w:numId="4" w16cid:durableId="93330220">
    <w:abstractNumId w:val="4"/>
  </w:num>
  <w:num w:numId="5" w16cid:durableId="11613554">
    <w:abstractNumId w:val="7"/>
  </w:num>
  <w:num w:numId="6" w16cid:durableId="1422987006">
    <w:abstractNumId w:val="3"/>
  </w:num>
  <w:num w:numId="7" w16cid:durableId="1238396209">
    <w:abstractNumId w:val="2"/>
  </w:num>
  <w:num w:numId="8" w16cid:durableId="709450326">
    <w:abstractNumId w:val="1"/>
  </w:num>
  <w:num w:numId="9" w16cid:durableId="1953049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6A5"/>
    <w:rsid w:val="0006063C"/>
    <w:rsid w:val="0015074B"/>
    <w:rsid w:val="0029639D"/>
    <w:rsid w:val="00326F90"/>
    <w:rsid w:val="007473BD"/>
    <w:rsid w:val="00AA1D8D"/>
    <w:rsid w:val="00AB4A3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13544"/>
  <w14:defaultImageDpi w14:val="300"/>
  <w15:docId w15:val="{386C8197-7D91-4712-9ACC-9735D67A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493</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MIGUEL HENRIQUE FELICIANO DE LIMA</cp:lastModifiedBy>
  <cp:revision>2</cp:revision>
  <dcterms:created xsi:type="dcterms:W3CDTF">2013-12-23T23:15:00Z</dcterms:created>
  <dcterms:modified xsi:type="dcterms:W3CDTF">2024-08-27T01:46:00Z</dcterms:modified>
  <cp:category/>
</cp:coreProperties>
</file>